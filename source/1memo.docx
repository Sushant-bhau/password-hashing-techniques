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🔐 Password Hashing Techniques</w:t>
      </w:r>
    </w:p>
    <w:p>
      <w:r>
        <w:t>Password hashing is a crucial technique for securely storing passwords in databases. Instead of saving plain-text passwords, which can be stolen if the database is compromised, hashing ensures that even if the data is leaked, recovering the original password is extremely difficult.</w:t>
      </w:r>
    </w:p>
    <w:p>
      <w:pPr>
        <w:pStyle w:val="Heading2"/>
      </w:pPr>
      <w:r>
        <w:t>🔍 Commonly Used Password Hashing Techniques</w:t>
      </w:r>
    </w:p>
    <w:p>
      <w:pPr>
        <w:pStyle w:val="Heading3"/>
      </w:pPr>
      <w:r>
        <w:t>1. MD5 (Message Digest Algorithm 5)</w:t>
      </w:r>
    </w:p>
    <w:p>
      <w:r>
        <w:t>• Output Length: 128-bit (32 hexadecimal characters)</w:t>
        <w:br/>
        <w:t>• Security: ❌ Weak (due to collision vulnerabilities)</w:t>
        <w:br/>
        <w:t>• Usage: Previously used for password hashing but now considered insecure due to fast brute-force attacks.</w:t>
        <w:br/>
        <w:t>• Example: md5("password") → 5f4dcc3b5aa765d61d8327deb882cf99</w:t>
      </w:r>
    </w:p>
    <w:p>
      <w:pPr>
        <w:pStyle w:val="Heading3"/>
      </w:pPr>
      <w:r>
        <w:t>2. SHA Family (Secure Hash Algorithm)</w:t>
      </w:r>
    </w:p>
    <w:p>
      <w:r>
        <w:t>• Variants: SHA-1, SHA-256, SHA-512</w:t>
        <w:br/>
        <w:t>• Security:</w:t>
        <w:br/>
        <w:t xml:space="preserve">  - SHA-1: ❌ Deprecated due to collision attacks.</w:t>
        <w:br/>
        <w:t xml:space="preserve">  - SHA-256 &amp; SHA-512: ⚠️ Stronger, but not ideal for password hashing due to speed.</w:t>
        <w:br/>
        <w:t>• Example (SHA-256): sha256("password") → 5e884898da28047151d0e56f8dc62927...</w:t>
      </w:r>
    </w:p>
    <w:p>
      <w:pPr>
        <w:pStyle w:val="Heading3"/>
      </w:pPr>
      <w:r>
        <w:t>3. bcrypt</w:t>
      </w:r>
    </w:p>
    <w:p>
      <w:r>
        <w:t>• Key Features: Slow, adaptive hashing with salt.</w:t>
        <w:br/>
        <w:t>• Security: ✅ Strong, designed for password hashing.</w:t>
        <w:br/>
        <w:t>• Salting: Automatically adds salt to prevent rainbow table attacks.</w:t>
        <w:br/>
        <w:t>• Work Factor: Adjustable (cost factor determines computational complexity).</w:t>
        <w:br/>
        <w:t>• Example: $2a$12$Nw0HQpo.Dl4XJ0N3pyktqu98UJOnvPtHpLPYjZ1BSuD84h6N7V8O6</w:t>
      </w:r>
    </w:p>
    <w:p>
      <w:pPr>
        <w:pStyle w:val="Heading3"/>
      </w:pPr>
      <w:r>
        <w:t>4. PBKDF2 (Password-Based Key Derivation Function 2)</w:t>
      </w:r>
    </w:p>
    <w:p>
      <w:r>
        <w:t>• Key Features: Uses salt and multiple iterations to slow down brute-force attacks.</w:t>
        <w:br/>
        <w:t>• Security: ✅ Strong, but can be optimized with modern hardware.</w:t>
        <w:br/>
        <w:t>• Adjustability: Number of iterations can be increased over time.</w:t>
        <w:br/>
        <w:t>• Example: PBKDF2-HMAC-SHA256(password, salt, iterations)</w:t>
      </w:r>
    </w:p>
    <w:p>
      <w:pPr>
        <w:pStyle w:val="Heading3"/>
      </w:pPr>
      <w:r>
        <w:t>5. scrypt</w:t>
      </w:r>
    </w:p>
    <w:p>
      <w:r>
        <w:t>• Key Features: Memory-hard function, designed to resist GPU/ASIC cracking.</w:t>
        <w:br/>
        <w:t>• Security: ✅ Stronger than PBKDF2 for password hashing.</w:t>
        <w:br/>
        <w:t>• Example: scrypt(password, salt, N, r, p)</w:t>
      </w:r>
    </w:p>
    <w:p>
      <w:pPr>
        <w:pStyle w:val="Heading3"/>
      </w:pPr>
      <w:r>
        <w:t>6. Argon2 (Winner of the Password Hashing Competition)</w:t>
      </w:r>
    </w:p>
    <w:p>
      <w:r>
        <w:t>• Variants:</w:t>
        <w:br/>
        <w:t xml:space="preserve">  - Argon2d: Resistant to GPU attacks.</w:t>
        <w:br/>
        <w:t xml:space="preserve">  - Argon2i: Resistant to side-channel attacks.</w:t>
        <w:br/>
        <w:t xml:space="preserve">  - Argon2id: 🔥 Hybrid of both (recommended).</w:t>
        <w:br/>
        <w:t>• Key Features: Highly secure, memory-hard, and resistant to brute-force attacks.</w:t>
        <w:br/>
        <w:t>• Example: argon2id(password, salt, iterations, memory_cost, parallelism)</w:t>
      </w:r>
    </w:p>
    <w:p>
      <w:pPr>
        <w:pStyle w:val="Heading2"/>
      </w:pPr>
      <w:r>
        <w:t>🔥 Which Hashing Technique Should You Use?</w:t>
      </w:r>
    </w:p>
    <w:p>
      <w:pPr>
        <w:pStyle w:val="Heading3"/>
      </w:pPr>
      <w:r>
        <w:t>✅ Best Options (Modern &amp; Secure)</w:t>
      </w:r>
    </w:p>
    <w:p>
      <w:r>
        <w:t>• Argon2id (🏆 Recommended)</w:t>
        <w:br/>
        <w:t>• bcrypt</w:t>
        <w:br/>
        <w:t>• scrypt</w:t>
      </w:r>
    </w:p>
    <w:p>
      <w:pPr>
        <w:pStyle w:val="Heading3"/>
      </w:pPr>
      <w:r>
        <w:t>❌ Avoid Using</w:t>
      </w:r>
    </w:p>
    <w:p>
      <w:r>
        <w:t>• MD5, SHA-1, SHA-256 alone (Too fast for password storage, prone to brute-force attacks)</w:t>
      </w:r>
    </w:p>
    <w:p>
      <w:r>
        <w:t>🔗 For best security practices, always use a slow, memory-hard hashing algorithm like Argon2id, bcrypt, or scrypt!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